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9FD0E" w14:textId="77DAB148" w:rsidR="00821601" w:rsidRDefault="00821601">
      <w:r>
        <w:rPr>
          <w:noProof/>
        </w:rPr>
        <w:drawing>
          <wp:anchor distT="0" distB="0" distL="114300" distR="114300" simplePos="0" relativeHeight="251661312" behindDoc="0" locked="0" layoutInCell="1" allowOverlap="1" wp14:anchorId="1BD01F74" wp14:editId="1FD2E2A8">
            <wp:simplePos x="0" y="0"/>
            <wp:positionH relativeFrom="column">
              <wp:posOffset>-558800</wp:posOffset>
            </wp:positionH>
            <wp:positionV relativeFrom="paragraph">
              <wp:posOffset>-241300</wp:posOffset>
            </wp:positionV>
            <wp:extent cx="1212435" cy="1196340"/>
            <wp:effectExtent l="0" t="0" r="6985" b="3810"/>
            <wp:wrapNone/>
            <wp:docPr id="730440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40785" name="Picture 7304407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243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640" w:type="dxa"/>
        <w:tblInd w:w="1344" w:type="dxa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821601" w14:paraId="6FDFE0ED" w14:textId="77777777" w:rsidTr="00821601">
        <w:tc>
          <w:tcPr>
            <w:tcW w:w="4320" w:type="dxa"/>
          </w:tcPr>
          <w:p w14:paraId="14DFB55A" w14:textId="77777777" w:rsidR="00821601" w:rsidRDefault="00821601" w:rsidP="00D75924">
            <w:r w:rsidRPr="00821601">
              <w:t>Program Studi Informatika</w:t>
            </w:r>
            <w:r w:rsidRPr="00821601">
              <w:br/>
              <w:t>Fakultas Sains</w:t>
            </w:r>
            <w:r w:rsidRPr="00821601">
              <w:br/>
              <w:t>Universitas Katolik Parahyangan</w:t>
            </w:r>
          </w:p>
        </w:tc>
        <w:tc>
          <w:tcPr>
            <w:tcW w:w="4320" w:type="dxa"/>
          </w:tcPr>
          <w:p w14:paraId="653CFDC2" w14:textId="77777777" w:rsidR="00821601" w:rsidRDefault="00821601" w:rsidP="00D75924">
            <w:pPr>
              <w:jc w:val="right"/>
            </w:pPr>
            <w:r>
              <w:drawing>
                <wp:anchor distT="0" distB="0" distL="114300" distR="114300" simplePos="0" relativeHeight="251659264" behindDoc="0" locked="0" layoutInCell="1" allowOverlap="1" wp14:anchorId="7AC4E20D" wp14:editId="6E20F399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-68580</wp:posOffset>
                  </wp:positionV>
                  <wp:extent cx="2606040" cy="685800"/>
                  <wp:effectExtent l="0" t="0" r="3810" b="0"/>
                  <wp:wrapNone/>
                  <wp:docPr id="16644113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411349" name="Picture 16644113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22338" w14:paraId="2AE46DBB" w14:textId="77777777" w:rsidTr="007E465D">
        <w:tc>
          <w:tcPr>
            <w:tcW w:w="4320" w:type="dxa"/>
          </w:tcPr>
          <w:p w14:paraId="38C2A04C" w14:textId="42DD7DD2" w:rsidR="00C22338" w:rsidRDefault="00000000">
            <w:r>
              <w:t>Program Studi Informatika Fakultas Sains Universitas Katolik Parahyangan</w:t>
            </w:r>
          </w:p>
        </w:tc>
        <w:tc>
          <w:tcPr>
            <w:tcW w:w="4320" w:type="dxa"/>
          </w:tcPr>
          <w:p w14:paraId="1D8C4FF7" w14:textId="598D5773" w:rsidR="00C22338" w:rsidRDefault="00C22338">
            <w:pPr>
              <w:jc w:val="right"/>
            </w:pPr>
          </w:p>
        </w:tc>
      </w:tr>
    </w:tbl>
    <w:p w14:paraId="18525EDA" w14:textId="7561B291" w:rsidR="00C22338" w:rsidRDefault="007E465D">
      <w:pPr>
        <w:jc w:val="center"/>
      </w:pPr>
      <w:r>
        <w:t xml:space="preserve"> Berita Acara Sidang Skripsi Implementasi AI pada Perangkat Lunak</w:t>
      </w:r>
    </w:p>
    <w:p w14:paraId="2B0D825A" w14:textId="77777777" w:rsidR="00C22338" w:rsidRDefault="00000000">
      <w:r>
        <w:t xml:space="preserve"> Telah diselenggarakan Review untuk mata kuliah AIF184002-05 Skripsi 2 bagi: </w:t>
      </w:r>
    </w:p>
    <w:p w14:paraId="404E702A" w14:textId="352D13F0" w:rsidR="00C22338" w:rsidRDefault="00000000">
      <w:proofErr w:type="gramStart"/>
      <w:r>
        <w:t>NPM :</w:t>
      </w:r>
      <w:proofErr w:type="gramEnd"/>
      <w:r>
        <w:t xml:space="preserve"> 80   Nama : Steven</w:t>
      </w:r>
    </w:p>
    <w:p w14:paraId="1C31E150" w14:textId="5FC32F0B" w:rsidR="00C22338" w:rsidRDefault="00000000">
      <w:proofErr w:type="gramStart"/>
      <w:r>
        <w:t>Topik :</w:t>
      </w:r>
      <w:proofErr w:type="gramEnd"/>
      <w:r>
        <w:t xml:space="preserve"> Mesin Cerdas</w:t>
      </w:r>
    </w:p>
    <w:p w14:paraId="10D8E3A7" w14:textId="77777777" w:rsidR="003E371B" w:rsidRDefault="003E371B" w:rsidP="003E371B">
      <w:proofErr w:type="gramStart"/>
      <w:r>
        <w:t>Tempat :</w:t>
      </w:r>
      <w:proofErr w:type="gramEnd"/>
      <w:r>
        <w:t xml:space="preserve"> Gedung Informatika Lt. 2</w:t>
      </w:r>
    </w:p>
    <w:p w14:paraId="6BA24692" w14:textId="77777777" w:rsidR="003E371B" w:rsidRDefault="003E371B" w:rsidP="003E371B">
      <w:proofErr w:type="gramStart"/>
      <w:r>
        <w:t>Tanggal :</w:t>
      </w:r>
      <w:proofErr w:type="gramEnd"/>
      <w:r>
        <w:t xml:space="preserve"> 2024-12-12</w:t>
      </w:r>
    </w:p>
    <w:p w14:paraId="4B7A4520" w14:textId="77777777" w:rsidR="003E371B" w:rsidRDefault="003E371B" w:rsidP="003E371B">
      <w:proofErr w:type="gramStart"/>
      <w:r>
        <w:t>Waktu :</w:t>
      </w:r>
      <w:proofErr w:type="gramEnd"/>
      <w:r>
        <w:t xml:space="preserve"> 08:00:00</w:t>
      </w:r>
    </w:p>
    <w:p w14:paraId="2AADC853" w14:textId="2CBAC0A8" w:rsidR="003E371B" w:rsidRDefault="003E371B" w:rsidP="003E371B">
      <w:proofErr w:type="gramStart"/>
      <w:r>
        <w:t>Status :</w:t>
      </w:r>
      <w:proofErr w:type="gramEnd"/>
      <w:r>
        <w:t xml:space="preserve"> Selesai</w:t>
      </w:r>
    </w:p>
    <w:p w14:paraId="3019A197" w14:textId="78715B06" w:rsidR="000F7734" w:rsidRDefault="000F7734">
      <w:r>
        <w:t xml:space="preserve">Dengan pembimbing dan </w:t>
      </w:r>
      <w:proofErr w:type="gramStart"/>
      <w:r>
        <w:t>penguji :</w:t>
      </w:r>
      <w:proofErr w:type="gramEnd"/>
      <w:r>
        <w:t xml:space="preserve"> </w:t>
      </w:r>
    </w:p>
    <w:p w14:paraId="23DD94F9" w14:textId="49723316" w:rsidR="000F7734" w:rsidRDefault="000F7734" w:rsidP="000F7734">
      <w:pPr>
        <w:pStyle w:val="ListParagraph"/>
        <w:numPr>
          <w:ilvl w:val="0"/>
          <w:numId w:val="10"/>
        </w:numPr>
      </w:pPr>
      <w:r>
        <w:t>Pemimbing Utama/</w:t>
      </w:r>
      <w:proofErr w:type="gramStart"/>
      <w:r>
        <w:t>Tunggal :</w:t>
      </w:r>
      <w:proofErr w:type="gramEnd"/>
      <w:r>
        <w:t xml:space="preserve"> Raymond</w:t>
      </w:r>
    </w:p>
    <w:p w14:paraId="3A3F28AE" w14:textId="0236E9EC" w:rsidR="000F7734" w:rsidRDefault="000F7734" w:rsidP="000F7734">
      <w:pPr>
        <w:pStyle w:val="ListParagraph"/>
        <w:numPr>
          <w:ilvl w:val="0"/>
          <w:numId w:val="10"/>
        </w:numPr>
      </w:pPr>
      <w:r>
        <w:t xml:space="preserve">Pembimbing </w:t>
      </w:r>
      <w:proofErr w:type="gramStart"/>
      <w:r>
        <w:t>Pendamping :</w:t>
      </w:r>
      <w:proofErr w:type="gramEnd"/>
      <w:r>
        <w:t xml:space="preserve"> Keenan</w:t>
      </w:r>
    </w:p>
    <w:p w14:paraId="4E936AB8" w14:textId="4E4A970D" w:rsidR="000F7734" w:rsidRDefault="000F7734" w:rsidP="000F7734">
      <w:pPr>
        <w:pStyle w:val="ListParagraph"/>
        <w:numPr>
          <w:ilvl w:val="0"/>
          <w:numId w:val="10"/>
        </w:numPr>
      </w:pPr>
      <w:r>
        <w:t xml:space="preserve">Ketua Tim </w:t>
      </w:r>
      <w:proofErr w:type="gramStart"/>
      <w:r>
        <w:t>Penguji :</w:t>
      </w:r>
      <w:proofErr w:type="gramEnd"/>
      <w:r>
        <w:t xml:space="preserve"> Gede</w:t>
      </w:r>
    </w:p>
    <w:p w14:paraId="0D5196EC" w14:textId="501EF80A" w:rsidR="000F7734" w:rsidRDefault="000F7734" w:rsidP="000F7734">
      <w:pPr>
        <w:pStyle w:val="ListParagraph"/>
        <w:numPr>
          <w:ilvl w:val="0"/>
          <w:numId w:val="10"/>
        </w:numPr>
      </w:pPr>
      <w:r>
        <w:t xml:space="preserve">Anggota Tim </w:t>
      </w:r>
      <w:proofErr w:type="gramStart"/>
      <w:r>
        <w:t>Penguji :</w:t>
      </w:r>
      <w:proofErr w:type="gramEnd"/>
      <w:r>
        <w:t xml:space="preserve"> Vania</w:t>
      </w:r>
    </w:p>
    <w:p w14:paraId="409D7CAD" w14:textId="77777777" w:rsidR="00C22338" w:rsidRDefault="00000000">
      <w:r>
        <w:t xml:space="preserve"> Rekapitulasi nilai Sidang Skripsi 2 yang diberikan oleh pembimbing, penguji &amp; koordinator skripsi: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2997"/>
        <w:gridCol w:w="1772"/>
        <w:gridCol w:w="1824"/>
        <w:gridCol w:w="1377"/>
      </w:tblGrid>
      <w:tr w:rsidR="000F7734" w14:paraId="584EEAE7" w14:textId="09A3861E" w:rsidTr="000F7734">
        <w:tc>
          <w:tcPr>
            <w:tcW w:w="886" w:type="dxa"/>
          </w:tcPr>
          <w:p w14:paraId="74C4BEAE" w14:textId="77777777" w:rsidR="000F7734" w:rsidRDefault="000F7734" w:rsidP="000F7734">
            <w:pPr>
              <w:jc w:val="center"/>
            </w:pPr>
            <w:r>
              <w:t>Tidak</w:t>
            </w:r>
          </w:p>
        </w:tc>
        <w:tc>
          <w:tcPr>
            <w:tcW w:w="2997" w:type="dxa"/>
          </w:tcPr>
          <w:p w14:paraId="3AD3FE24" w14:textId="77777777" w:rsidR="000F7734" w:rsidRDefault="000F7734" w:rsidP="000F7734">
            <w:pPr>
              <w:jc w:val="center"/>
            </w:pPr>
            <w:r>
              <w:t>Pembimbing/Penguji</w:t>
            </w:r>
          </w:p>
        </w:tc>
        <w:tc>
          <w:tcPr>
            <w:tcW w:w="1772" w:type="dxa"/>
          </w:tcPr>
          <w:p w14:paraId="71C97854" w14:textId="77777777" w:rsidR="000F7734" w:rsidRDefault="000F7734" w:rsidP="000F7734">
            <w:pPr>
              <w:jc w:val="center"/>
            </w:pPr>
            <w:r>
              <w:t>Nilai</w:t>
            </w:r>
          </w:p>
        </w:tc>
        <w:tc>
          <w:tcPr>
            <w:tcW w:w="1824" w:type="dxa"/>
          </w:tcPr>
          <w:p w14:paraId="591A12C5" w14:textId="77777777" w:rsidR="000F7734" w:rsidRDefault="000F7734" w:rsidP="000F7734">
            <w:pPr>
              <w:jc w:val="center"/>
            </w:pPr>
            <w:r>
              <w:t>Bobot Nilai Akhir</w:t>
            </w:r>
          </w:p>
        </w:tc>
        <w:tc>
          <w:tcPr>
            <w:tcW w:w="1377" w:type="dxa"/>
          </w:tcPr>
          <w:p w14:paraId="615CE9AA" w14:textId="18B26573" w:rsidR="000F7734" w:rsidRDefault="000F7734" w:rsidP="000F7734">
            <w:pPr>
              <w:jc w:val="center"/>
            </w:pPr>
            <w:r>
              <w:t>Nilai Akhir</w:t>
            </w:r>
          </w:p>
        </w:tc>
      </w:tr>
      <w:tr w:rsidR="000F7734" w14:paraId="467FA46A" w14:textId="447D0483" w:rsidTr="000F7734">
        <w:tc>
          <w:tcPr>
            <w:tcW w:w="886" w:type="dxa"/>
          </w:tcPr>
          <w:p w14:paraId="669689DD" w14:textId="77777777" w:rsidR="000F7734" w:rsidRDefault="000F7734" w:rsidP="000F7734">
            <w:pPr>
              <w:jc w:val="center"/>
            </w:pPr>
            <w:r>
              <w:t>1</w:t>
            </w:r>
          </w:p>
        </w:tc>
        <w:tc>
          <w:tcPr>
            <w:tcW w:w="2997" w:type="dxa"/>
          </w:tcPr>
          <w:p w14:paraId="3833DD58" w14:textId="77777777" w:rsidR="000F7734" w:rsidRDefault="000F7734" w:rsidP="000F7734">
            <w:pPr>
              <w:jc w:val="center"/>
            </w:pPr>
            <w:r>
              <w:t>Ketua Tim Penguji</w:t>
            </w:r>
          </w:p>
        </w:tc>
        <w:tc>
          <w:tcPr>
            <w:tcW w:w="1772" w:type="dxa"/>
          </w:tcPr>
          <w:p w14:paraId="38BF4EB0" w14:textId="7F03C521" w:rsidR="000F7734" w:rsidRDefault="00BF4517" w:rsidP="000F7734">
            <w:pPr>
              <w:jc w:val="center"/>
            </w:pPr>
            <w:r>
              <w:t>0.00</w:t>
            </w:r>
          </w:p>
        </w:tc>
        <w:tc>
          <w:tcPr>
            <w:tcW w:w="1824" w:type="dxa"/>
          </w:tcPr>
          <w:p w14:paraId="1E3A87FD" w14:textId="41734D1A" w:rsidR="000F7734" w:rsidRDefault="00BF4517" w:rsidP="000F7734">
            <w:pPr>
              <w:jc w:val="center"/>
            </w:pPr>
            <w:r>
              <w:t>0.10%</w:t>
            </w:r>
          </w:p>
        </w:tc>
        <w:tc>
          <w:tcPr>
            <w:tcW w:w="1377" w:type="dxa"/>
          </w:tcPr>
          <w:p w14:paraId="0B22E2B2" w14:textId="6E7BA94D" w:rsidR="000F7734" w:rsidRDefault="00BF4517" w:rsidP="000F7734">
            <w:pPr>
              <w:jc w:val="center"/>
            </w:pPr>
            <w:r>
              <w:t>0.00</w:t>
            </w:r>
          </w:p>
        </w:tc>
      </w:tr>
      <w:tr w:rsidR="000F7734" w14:paraId="7A51B29D" w14:textId="545F769E" w:rsidTr="000F7734">
        <w:tc>
          <w:tcPr>
            <w:tcW w:w="886" w:type="dxa"/>
          </w:tcPr>
          <w:p w14:paraId="29D3567E" w14:textId="77777777" w:rsidR="000F7734" w:rsidRDefault="000F7734" w:rsidP="000F7734">
            <w:pPr>
              <w:jc w:val="center"/>
            </w:pPr>
            <w:r>
              <w:t>2</w:t>
            </w:r>
          </w:p>
        </w:tc>
        <w:tc>
          <w:tcPr>
            <w:tcW w:w="2997" w:type="dxa"/>
          </w:tcPr>
          <w:p w14:paraId="2BA9ED67" w14:textId="77777777" w:rsidR="000F7734" w:rsidRDefault="000F7734" w:rsidP="000F7734">
            <w:pPr>
              <w:jc w:val="center"/>
            </w:pPr>
            <w:r>
              <w:t>Anggota Tim Penguji</w:t>
            </w:r>
          </w:p>
        </w:tc>
        <w:tc>
          <w:tcPr>
            <w:tcW w:w="1772" w:type="dxa"/>
          </w:tcPr>
          <w:p w14:paraId="310542CA" w14:textId="7B944C1F" w:rsidR="000F7734" w:rsidRDefault="00BF4517" w:rsidP="000F7734">
            <w:pPr>
              <w:jc w:val="center"/>
            </w:pPr>
            <w:r>
              <w:t>0.00</w:t>
            </w:r>
          </w:p>
        </w:tc>
        <w:tc>
          <w:tcPr>
            <w:tcW w:w="1824" w:type="dxa"/>
          </w:tcPr>
          <w:p w14:paraId="31E005F7" w14:textId="020DB689" w:rsidR="000F7734" w:rsidRDefault="00BF4517" w:rsidP="000F7734">
            <w:pPr>
              <w:jc w:val="center"/>
            </w:pPr>
            <w:r>
              <w:t>0.35%</w:t>
            </w:r>
          </w:p>
        </w:tc>
        <w:tc>
          <w:tcPr>
            <w:tcW w:w="1377" w:type="dxa"/>
          </w:tcPr>
          <w:p w14:paraId="6D566ED3" w14:textId="7743F3D6" w:rsidR="000F7734" w:rsidRDefault="00BF4517" w:rsidP="000F7734">
            <w:pPr>
              <w:jc w:val="center"/>
            </w:pPr>
            <w:r>
              <w:t>0.00</w:t>
            </w:r>
          </w:p>
        </w:tc>
      </w:tr>
      <w:tr w:rsidR="000F7734" w14:paraId="15FBE732" w14:textId="27E69648" w:rsidTr="000F7734">
        <w:tc>
          <w:tcPr>
            <w:tcW w:w="886" w:type="dxa"/>
          </w:tcPr>
          <w:p w14:paraId="2B3E21BB" w14:textId="77777777" w:rsidR="000F7734" w:rsidRDefault="000F7734" w:rsidP="000F7734">
            <w:pPr>
              <w:jc w:val="center"/>
            </w:pPr>
            <w:r>
              <w:t>3</w:t>
            </w:r>
          </w:p>
        </w:tc>
        <w:tc>
          <w:tcPr>
            <w:tcW w:w="2997" w:type="dxa"/>
          </w:tcPr>
          <w:p w14:paraId="09A0BD9B" w14:textId="77777777" w:rsidR="000F7734" w:rsidRDefault="000F7734" w:rsidP="000F7734">
            <w:pPr>
              <w:jc w:val="center"/>
            </w:pPr>
            <w:r>
              <w:t>Pembimbing</w:t>
            </w:r>
          </w:p>
        </w:tc>
        <w:tc>
          <w:tcPr>
            <w:tcW w:w="1772" w:type="dxa"/>
          </w:tcPr>
          <w:p w14:paraId="76969F66" w14:textId="3F2AF2AD" w:rsidR="000F7734" w:rsidRDefault="00BF4517" w:rsidP="000F7734">
            <w:pPr>
              <w:jc w:val="center"/>
            </w:pPr>
            <w:r>
              <w:t>0.00</w:t>
            </w:r>
          </w:p>
        </w:tc>
        <w:tc>
          <w:tcPr>
            <w:tcW w:w="1824" w:type="dxa"/>
          </w:tcPr>
          <w:p w14:paraId="0B6DFFD3" w14:textId="2C167EEC" w:rsidR="000F7734" w:rsidRDefault="00BF4517" w:rsidP="000F7734">
            <w:pPr>
              <w:jc w:val="center"/>
            </w:pPr>
            <w:r>
              <w:t>0.25%</w:t>
            </w:r>
          </w:p>
        </w:tc>
        <w:tc>
          <w:tcPr>
            <w:tcW w:w="1377" w:type="dxa"/>
          </w:tcPr>
          <w:p w14:paraId="542004EC" w14:textId="3B1E7F13" w:rsidR="000F7734" w:rsidRDefault="00BF4517" w:rsidP="000F7734">
            <w:pPr>
              <w:jc w:val="center"/>
            </w:pPr>
            <w:r>
              <w:t>0.00</w:t>
            </w:r>
          </w:p>
        </w:tc>
      </w:tr>
      <w:tr w:rsidR="000F7734" w14:paraId="7F0B6BEE" w14:textId="6B69B77C" w:rsidTr="000F7734">
        <w:tc>
          <w:tcPr>
            <w:tcW w:w="886" w:type="dxa"/>
          </w:tcPr>
          <w:p w14:paraId="666A9431" w14:textId="1EAA98A1" w:rsidR="000F7734" w:rsidRDefault="000F7734" w:rsidP="000F7734">
            <w:pPr>
              <w:jc w:val="center"/>
            </w:pPr>
            <w:r>
              <w:t>4</w:t>
            </w:r>
          </w:p>
        </w:tc>
        <w:tc>
          <w:tcPr>
            <w:tcW w:w="2997" w:type="dxa"/>
          </w:tcPr>
          <w:p w14:paraId="21C3F724" w14:textId="3FD9A6F4" w:rsidR="000F7734" w:rsidRDefault="000F7734" w:rsidP="000F7734">
            <w:pPr>
              <w:jc w:val="center"/>
            </w:pPr>
            <w:r>
              <w:t>Koordinator Skripsi</w:t>
            </w:r>
          </w:p>
        </w:tc>
        <w:tc>
          <w:tcPr>
            <w:tcW w:w="1772" w:type="dxa"/>
          </w:tcPr>
          <w:p w14:paraId="75ECE3A9" w14:textId="5BA280E6" w:rsidR="000F7734" w:rsidRDefault="00BF4517" w:rsidP="000F7734">
            <w:pPr>
              <w:jc w:val="center"/>
            </w:pPr>
            <w:r>
              <w:t>0.00</w:t>
            </w:r>
          </w:p>
        </w:tc>
        <w:tc>
          <w:tcPr>
            <w:tcW w:w="1824" w:type="dxa"/>
          </w:tcPr>
          <w:p w14:paraId="1BE6C475" w14:textId="110B30EA" w:rsidR="000F7734" w:rsidRDefault="00BF4517" w:rsidP="000F7734">
            <w:pPr>
              <w:jc w:val="center"/>
            </w:pPr>
            <w:r>
              <w:t>0.30%</w:t>
            </w:r>
          </w:p>
        </w:tc>
        <w:tc>
          <w:tcPr>
            <w:tcW w:w="1377" w:type="dxa"/>
          </w:tcPr>
          <w:p w14:paraId="51B10383" w14:textId="254A6BA9" w:rsidR="000F7734" w:rsidRDefault="00BF4517" w:rsidP="000F7734">
            <w:pPr>
              <w:jc w:val="center"/>
            </w:pPr>
            <w:r>
              <w:t>0.00</w:t>
            </w:r>
          </w:p>
        </w:tc>
      </w:tr>
      <w:tr w:rsidR="000F7734" w14:paraId="1109EDDA" w14:textId="0EE08EFC" w:rsidTr="000F7734">
        <w:tc>
          <w:tcPr>
            <w:tcW w:w="886" w:type="dxa"/>
          </w:tcPr>
          <w:p w14:paraId="7BE11CB6" w14:textId="40E4D564" w:rsidR="000F7734" w:rsidRDefault="000F7734" w:rsidP="000F7734">
            <w:pPr>
              <w:jc w:val="center"/>
            </w:pPr>
          </w:p>
        </w:tc>
        <w:tc>
          <w:tcPr>
            <w:tcW w:w="2997" w:type="dxa"/>
          </w:tcPr>
          <w:p w14:paraId="06177120" w14:textId="494B4FB2" w:rsidR="000F7734" w:rsidRDefault="000F7734" w:rsidP="000F7734">
            <w:pPr>
              <w:jc w:val="center"/>
            </w:pPr>
            <w:r>
              <w:t>Total</w:t>
            </w:r>
          </w:p>
        </w:tc>
        <w:tc>
          <w:tcPr>
            <w:tcW w:w="1772" w:type="dxa"/>
          </w:tcPr>
          <w:p w14:paraId="4C5B879B" w14:textId="5DCB459A" w:rsidR="000F7734" w:rsidRDefault="000F7734" w:rsidP="000F7734">
            <w:pPr>
              <w:jc w:val="center"/>
            </w:pPr>
          </w:p>
        </w:tc>
        <w:tc>
          <w:tcPr>
            <w:tcW w:w="1824" w:type="dxa"/>
          </w:tcPr>
          <w:p w14:paraId="6E6E1AE0" w14:textId="35FEB26C" w:rsidR="000F7734" w:rsidRDefault="000F7734" w:rsidP="000F7734">
            <w:pPr>
              <w:jc w:val="center"/>
            </w:pPr>
            <w:r>
              <w:t>100.00%</w:t>
            </w:r>
          </w:p>
        </w:tc>
        <w:tc>
          <w:tcPr>
            <w:tcW w:w="1377" w:type="dxa"/>
          </w:tcPr>
          <w:p w14:paraId="57DA1D95" w14:textId="3A1640B2" w:rsidR="000F7734" w:rsidRDefault="000F7734" w:rsidP="000F7734">
            <w:pPr>
              <w:jc w:val="center"/>
            </w:pPr>
            <w:r>
              <w:t>0.00</w:t>
            </w:r>
          </w:p>
        </w:tc>
      </w:tr>
    </w:tbl>
    <w:p w14:paraId="44F67C04" w14:textId="5A1029BC" w:rsidR="00C22338" w:rsidRDefault="00000000">
      <w:r>
        <w:t xml:space="preserve"> Ditetapkan di Bandung: 2024-12-12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849"/>
        <w:gridCol w:w="1642"/>
        <w:gridCol w:w="1835"/>
        <w:gridCol w:w="1653"/>
      </w:tblGrid>
      <w:tr w:rsidR="000F7734" w14:paraId="1F7E37D1" w14:textId="52E83F18" w:rsidTr="000F7734">
        <w:trPr>
          <w:trHeight w:val="493"/>
        </w:trPr>
        <w:tc>
          <w:tcPr>
            <w:tcW w:w="1839" w:type="dxa"/>
          </w:tcPr>
          <w:p w14:paraId="3F008BA8" w14:textId="77777777" w:rsidR="000F7734" w:rsidRDefault="000F7734" w:rsidP="000F7734">
            <w:pPr>
              <w:jc w:val="center"/>
            </w:pPr>
            <w:r>
              <w:t>Ketua Tim Penguji</w:t>
            </w:r>
          </w:p>
        </w:tc>
        <w:tc>
          <w:tcPr>
            <w:tcW w:w="1849" w:type="dxa"/>
          </w:tcPr>
          <w:p w14:paraId="12FA7C95" w14:textId="77777777" w:rsidR="000F7734" w:rsidRDefault="000F7734" w:rsidP="000F7734">
            <w:pPr>
              <w:jc w:val="center"/>
            </w:pPr>
            <w:r>
              <w:t>Anggota Tim Penguji</w:t>
            </w:r>
          </w:p>
        </w:tc>
        <w:tc>
          <w:tcPr>
            <w:tcW w:w="1642" w:type="dxa"/>
          </w:tcPr>
          <w:p w14:paraId="2E8A1DB9" w14:textId="57CAD34B" w:rsidR="000F7734" w:rsidRDefault="000F7734" w:rsidP="000F7734">
            <w:pPr>
              <w:jc w:val="center"/>
            </w:pPr>
            <w:r>
              <w:t>Pembimbing</w:t>
            </w:r>
          </w:p>
        </w:tc>
        <w:tc>
          <w:tcPr>
            <w:tcW w:w="1835" w:type="dxa"/>
          </w:tcPr>
          <w:p w14:paraId="03A30187" w14:textId="77777777" w:rsidR="000F7734" w:rsidRDefault="000F7734" w:rsidP="000F7734">
            <w:pPr>
              <w:jc w:val="center"/>
            </w:pPr>
            <w:r>
              <w:t>Mahasiswa</w:t>
            </w:r>
          </w:p>
        </w:tc>
        <w:tc>
          <w:tcPr>
            <w:tcW w:w="1653" w:type="dxa"/>
          </w:tcPr>
          <w:p w14:paraId="32C94B5E" w14:textId="74643A3C" w:rsidR="000F7734" w:rsidRDefault="000F7734" w:rsidP="000F7734">
            <w:pPr>
              <w:jc w:val="center"/>
            </w:pPr>
            <w:r>
              <w:t>Koordinator</w:t>
            </w:r>
          </w:p>
        </w:tc>
      </w:tr>
      <w:tr w:rsidR="000F7734" w14:paraId="7D17AE9B" w14:textId="6F5D3235" w:rsidTr="000F7734">
        <w:trPr>
          <w:trHeight w:val="684"/>
        </w:trPr>
        <w:tc>
          <w:tcPr>
            <w:tcW w:w="1839" w:type="dxa"/>
          </w:tcPr>
          <w:p w14:paraId="48300100" w14:textId="60C9BF8D" w:rsidR="000F7734" w:rsidRDefault="000F7734"/>
        </w:tc>
        <w:tc>
          <w:tcPr>
            <w:tcW w:w="1849" w:type="dxa"/>
          </w:tcPr>
          <w:p w14:paraId="74A3400D" w14:textId="6EEAC011" w:rsidR="000F7734" w:rsidRDefault="000F7734"/>
        </w:tc>
        <w:tc>
          <w:tcPr>
            <w:tcW w:w="1642" w:type="dxa"/>
          </w:tcPr>
          <w:p w14:paraId="35DD37DF" w14:textId="2CA30F9A" w:rsidR="000F7734" w:rsidRDefault="000F7734"/>
        </w:tc>
        <w:tc>
          <w:tcPr>
            <w:tcW w:w="1835" w:type="dxa"/>
          </w:tcPr>
          <w:p w14:paraId="02B53750" w14:textId="7FA84661" w:rsidR="000F7734" w:rsidRDefault="000F7734"/>
        </w:tc>
        <w:tc>
          <w:tcPr>
            <w:tcW w:w="1653" w:type="dxa"/>
          </w:tcPr>
          <w:p w14:paraId="655C0C05" w14:textId="2F62D6DC" w:rsidR="000F7734" w:rsidRDefault="000F7734"/>
        </w:tc>
      </w:tr>
    </w:tbl>
    <w:p w14:paraId="10927982" w14:textId="77777777" w:rsidR="009C4F34" w:rsidRDefault="009C4F34"/>
    <w:sectPr w:rsidR="009C4F34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79100" w14:textId="77777777" w:rsidR="00613594" w:rsidRDefault="00613594">
      <w:pPr>
        <w:spacing w:after="0" w:line="240" w:lineRule="auto"/>
      </w:pPr>
      <w:r>
        <w:separator/>
      </w:r>
    </w:p>
  </w:endnote>
  <w:endnote w:type="continuationSeparator" w:id="0">
    <w:p w14:paraId="70DB0BA2" w14:textId="77777777" w:rsidR="00613594" w:rsidRDefault="00613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314AC" w14:textId="77777777" w:rsidR="00C22338" w:rsidRDefault="00C22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5869A" w14:textId="77777777" w:rsidR="00613594" w:rsidRDefault="00613594">
      <w:pPr>
        <w:spacing w:after="0" w:line="240" w:lineRule="auto"/>
      </w:pPr>
      <w:r>
        <w:separator/>
      </w:r>
    </w:p>
  </w:footnote>
  <w:footnote w:type="continuationSeparator" w:id="0">
    <w:p w14:paraId="74A69292" w14:textId="77777777" w:rsidR="00613594" w:rsidRDefault="00613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577FE" w14:textId="77777777" w:rsidR="00C22338" w:rsidRDefault="00C223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D2392C"/>
    <w:multiLevelType w:val="hybridMultilevel"/>
    <w:tmpl w:val="58BC96F8"/>
    <w:lvl w:ilvl="0" w:tplc="33AEF346">
      <w:start w:val="10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9762349">
    <w:abstractNumId w:val="8"/>
  </w:num>
  <w:num w:numId="2" w16cid:durableId="1438982203">
    <w:abstractNumId w:val="6"/>
  </w:num>
  <w:num w:numId="3" w16cid:durableId="430056122">
    <w:abstractNumId w:val="5"/>
  </w:num>
  <w:num w:numId="4" w16cid:durableId="1339580588">
    <w:abstractNumId w:val="4"/>
  </w:num>
  <w:num w:numId="5" w16cid:durableId="1823228376">
    <w:abstractNumId w:val="7"/>
  </w:num>
  <w:num w:numId="6" w16cid:durableId="1162311645">
    <w:abstractNumId w:val="3"/>
  </w:num>
  <w:num w:numId="7" w16cid:durableId="1470055024">
    <w:abstractNumId w:val="2"/>
  </w:num>
  <w:num w:numId="8" w16cid:durableId="252932195">
    <w:abstractNumId w:val="1"/>
  </w:num>
  <w:num w:numId="9" w16cid:durableId="269629655">
    <w:abstractNumId w:val="0"/>
  </w:num>
  <w:num w:numId="10" w16cid:durableId="1116287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734"/>
    <w:rsid w:val="0015074B"/>
    <w:rsid w:val="001F0231"/>
    <w:rsid w:val="0029639D"/>
    <w:rsid w:val="002E53BB"/>
    <w:rsid w:val="00324C33"/>
    <w:rsid w:val="00326F00"/>
    <w:rsid w:val="00326F90"/>
    <w:rsid w:val="003E371B"/>
    <w:rsid w:val="00423DE0"/>
    <w:rsid w:val="00452839"/>
    <w:rsid w:val="004B0C52"/>
    <w:rsid w:val="00577BF1"/>
    <w:rsid w:val="005D1398"/>
    <w:rsid w:val="00613594"/>
    <w:rsid w:val="006154B5"/>
    <w:rsid w:val="00653801"/>
    <w:rsid w:val="0070438A"/>
    <w:rsid w:val="0072294C"/>
    <w:rsid w:val="00785719"/>
    <w:rsid w:val="007E465D"/>
    <w:rsid w:val="00821601"/>
    <w:rsid w:val="008D0465"/>
    <w:rsid w:val="00976686"/>
    <w:rsid w:val="009C4F34"/>
    <w:rsid w:val="00AA1D8D"/>
    <w:rsid w:val="00AA4787"/>
    <w:rsid w:val="00B008AC"/>
    <w:rsid w:val="00B129D4"/>
    <w:rsid w:val="00B37A82"/>
    <w:rsid w:val="00B47730"/>
    <w:rsid w:val="00BF4517"/>
    <w:rsid w:val="00C22338"/>
    <w:rsid w:val="00CB0664"/>
    <w:rsid w:val="00D36E6A"/>
    <w:rsid w:val="00D97960"/>
    <w:rsid w:val="00DC569F"/>
    <w:rsid w:val="00E120CB"/>
    <w:rsid w:val="00F725DD"/>
    <w:rsid w:val="00FC693F"/>
    <w:rsid w:val="00F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282D7"/>
  <w14:defaultImageDpi w14:val="300"/>
  <w15:docId w15:val="{3D852067-E3B0-414F-80C7-D4112E8E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variable">
    <w:name w:val="hljs-variable"/>
    <w:basedOn w:val="DefaultParagraphFont"/>
    <w:rsid w:val="003E3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liv .</cp:lastModifiedBy>
  <cp:revision>14</cp:revision>
  <dcterms:created xsi:type="dcterms:W3CDTF">2013-12-23T23:15:00Z</dcterms:created>
  <dcterms:modified xsi:type="dcterms:W3CDTF">2024-12-16T15:26:00Z</dcterms:modified>
</cp:coreProperties>
</file>