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Ind w:w="1344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C22338" w14:paraId="2AE46DBB" w14:textId="77777777" w:rsidTr="007E465D">
        <w:tc>
          <w:tcPr>
            <w:tcW w:w="4320" w:type="dxa"/>
          </w:tcPr>
          <w:p w14:paraId="38C2A04C" w14:textId="42DD7DD2" w:rsidR="00C22338" w:rsidRDefault="00000000">
            <w:r>
              <w:rPr>
                <w:b/>
              </w:rPr>
              <w:t xml:space="preserve">Program Studi </w:t>
            </w:r>
            <w:proofErr w:type="spellStart"/>
            <w:r>
              <w:rPr>
                <w:b/>
              </w:rPr>
              <w:t>Informatika</w:t>
            </w:r>
            <w:proofErr w:type="spellEnd"/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Fakultas</w:t>
            </w:r>
            <w:proofErr w:type="spellEnd"/>
            <w:r>
              <w:rPr>
                <w:b/>
              </w:rPr>
              <w:t xml:space="preserve"> Sains</w:t>
            </w:r>
            <w:r>
              <w:rPr>
                <w:b/>
              </w:rPr>
              <w:br/>
              <w:t xml:space="preserve">Universitas </w:t>
            </w:r>
            <w:proofErr w:type="spellStart"/>
            <w:r>
              <w:rPr>
                <w:b/>
              </w:rPr>
              <w:t>Katolik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Parahyangan</w:t>
            </w:r>
            <w:proofErr w:type="spellEnd"/>
          </w:p>
        </w:tc>
        <w:tc>
          <w:tcPr>
            <w:tcW w:w="4320" w:type="dxa"/>
          </w:tcPr>
          <w:p w14:paraId="1D8C4FF7" w14:textId="598D5773" w:rsidR="00C22338" w:rsidRDefault="007E465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E60CDB1" wp14:editId="68C50658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-68580</wp:posOffset>
                  </wp:positionV>
                  <wp:extent cx="2606040" cy="685800"/>
                  <wp:effectExtent l="0" t="0" r="3810" b="0"/>
                  <wp:wrapNone/>
                  <wp:docPr id="1664411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11349" name="Picture 16644113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25EDA" w14:textId="7561B291" w:rsidR="00C22338" w:rsidRDefault="007E465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7AE5A" wp14:editId="6507F16C">
            <wp:simplePos x="0" y="0"/>
            <wp:positionH relativeFrom="column">
              <wp:posOffset>-594360</wp:posOffset>
            </wp:positionH>
            <wp:positionV relativeFrom="paragraph">
              <wp:posOffset>-1087755</wp:posOffset>
            </wp:positionV>
            <wp:extent cx="1212435" cy="1196340"/>
            <wp:effectExtent l="0" t="0" r="6985" b="3810"/>
            <wp:wrapNone/>
            <wp:docPr id="73044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0785" name="Picture 7304407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2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  <w:t>Berita Acara</w:t>
      </w:r>
      <w:r w:rsidR="00000000">
        <w:br/>
      </w:r>
      <w:proofErr w:type="spellStart"/>
      <w:r w:rsidR="00000000">
        <w:t>Sidang</w:t>
      </w:r>
      <w:proofErr w:type="spellEnd"/>
      <w:r w:rsidR="00000000">
        <w:t xml:space="preserve"> </w:t>
      </w:r>
      <w:proofErr w:type="spellStart"/>
      <w:r w:rsidR="00000000">
        <w:t>Skripsi</w:t>
      </w:r>
      <w:proofErr w:type="spellEnd"/>
      <w:r w:rsidR="00000000">
        <w:br/>
      </w:r>
      <w:r w:rsidR="000F7734">
        <w:t>${</w:t>
      </w:r>
      <w:proofErr w:type="spellStart"/>
      <w:r w:rsidR="000F7734">
        <w:t>judul</w:t>
      </w:r>
      <w:proofErr w:type="spellEnd"/>
      <w:r w:rsidR="000F7734">
        <w:t>}</w:t>
      </w:r>
    </w:p>
    <w:p w14:paraId="2B0D825A" w14:textId="77777777" w:rsidR="00C22338" w:rsidRDefault="00000000">
      <w:r>
        <w:br/>
        <w:t xml:space="preserve">Telah </w:t>
      </w:r>
      <w:proofErr w:type="spellStart"/>
      <w:r>
        <w:t>diselenggarakan</w:t>
      </w:r>
      <w:proofErr w:type="spellEnd"/>
      <w:r>
        <w:t xml:space="preserve"> Review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AIF184002-05 </w:t>
      </w:r>
      <w:proofErr w:type="spellStart"/>
      <w:r>
        <w:t>Skripsi</w:t>
      </w:r>
      <w:proofErr w:type="spellEnd"/>
      <w:r>
        <w:t xml:space="preserve"> 2 </w:t>
      </w:r>
      <w:proofErr w:type="spellStart"/>
      <w:r>
        <w:t>bagi</w:t>
      </w:r>
      <w:proofErr w:type="spellEnd"/>
      <w:r>
        <w:t>:</w:t>
      </w:r>
      <w:r>
        <w:br/>
      </w:r>
    </w:p>
    <w:p w14:paraId="404E702A" w14:textId="352D13F0" w:rsidR="00C22338" w:rsidRDefault="00000000">
      <w:proofErr w:type="gramStart"/>
      <w:r>
        <w:t>NPM</w:t>
      </w:r>
      <w:r w:rsidR="000F7734">
        <w:t xml:space="preserve"> </w:t>
      </w:r>
      <w:r>
        <w:t>:</w:t>
      </w:r>
      <w:proofErr w:type="gramEnd"/>
      <w:r w:rsidR="004B0C52">
        <w:t xml:space="preserve"> ${</w:t>
      </w:r>
      <w:proofErr w:type="spellStart"/>
      <w:r w:rsidR="004B0C52">
        <w:t>nikMahasiswa</w:t>
      </w:r>
      <w:proofErr w:type="spellEnd"/>
      <w:r w:rsidR="004B0C52">
        <w:t>}</w:t>
      </w:r>
      <w:r>
        <w:t xml:space="preserve">  </w:t>
      </w:r>
      <w:r w:rsidR="000F7734">
        <w:t xml:space="preserve"> </w:t>
      </w:r>
      <w:r>
        <w:t xml:space="preserve">Nama : </w:t>
      </w:r>
      <w:r w:rsidR="004B0C52">
        <w:t>${</w:t>
      </w:r>
      <w:proofErr w:type="spellStart"/>
      <w:r w:rsidR="007E465D">
        <w:t>nama</w:t>
      </w:r>
      <w:r w:rsidR="004B0C52">
        <w:t>Mahasiswa</w:t>
      </w:r>
      <w:proofErr w:type="spellEnd"/>
      <w:r w:rsidR="004B0C52">
        <w:t>}</w:t>
      </w:r>
    </w:p>
    <w:p w14:paraId="1C31E150" w14:textId="5FC32F0B" w:rsidR="00C22338" w:rsidRDefault="00000000">
      <w:proofErr w:type="spellStart"/>
      <w:proofErr w:type="gramStart"/>
      <w:r>
        <w:t>Topik</w:t>
      </w:r>
      <w:proofErr w:type="spellEnd"/>
      <w:r w:rsidR="000F7734">
        <w:t xml:space="preserve"> </w:t>
      </w:r>
      <w:r>
        <w:t>:</w:t>
      </w:r>
      <w:proofErr w:type="gramEnd"/>
      <w:r w:rsidR="004B0C52">
        <w:t xml:space="preserve"> ${</w:t>
      </w:r>
      <w:proofErr w:type="spellStart"/>
      <w:r w:rsidR="004B0C52">
        <w:t>topik</w:t>
      </w:r>
      <w:proofErr w:type="spellEnd"/>
      <w:r w:rsidR="004B0C52">
        <w:t>}</w:t>
      </w:r>
    </w:p>
    <w:p w14:paraId="3019A197" w14:textId="78715B06" w:rsidR="000F7734" w:rsidRDefault="000F7734"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  <w:r>
        <w:t xml:space="preserve"> </w:t>
      </w:r>
    </w:p>
    <w:p w14:paraId="23DD94F9" w14:textId="5DFF9FFF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>Pemimbing</w:t>
      </w:r>
      <w:proofErr w:type="spellEnd"/>
      <w:r>
        <w:t xml:space="preserve"> Utama/</w:t>
      </w:r>
      <w:proofErr w:type="gramStart"/>
      <w:r>
        <w:t>Tunggal :</w:t>
      </w:r>
      <w:proofErr w:type="gramEnd"/>
      <w:r>
        <w:t xml:space="preserve"> </w:t>
      </w:r>
    </w:p>
    <w:p w14:paraId="3A3F28AE" w14:textId="5B37118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>Pembimbing</w:t>
      </w:r>
      <w:proofErr w:type="spellEnd"/>
      <w:r>
        <w:t xml:space="preserve"> </w:t>
      </w:r>
      <w:proofErr w:type="spellStart"/>
      <w:proofErr w:type="gramStart"/>
      <w:r>
        <w:t>Pendamping</w:t>
      </w:r>
      <w:proofErr w:type="spellEnd"/>
      <w:r>
        <w:t xml:space="preserve"> :</w:t>
      </w:r>
      <w:proofErr w:type="gramEnd"/>
      <w:r>
        <w:t xml:space="preserve"> </w:t>
      </w:r>
    </w:p>
    <w:p w14:paraId="4E936AB8" w14:textId="253B850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>Ketua</w:t>
      </w:r>
      <w:proofErr w:type="spellEnd"/>
      <w:r>
        <w:t xml:space="preserve"> Tim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  <w:r>
        <w:t xml:space="preserve"> </w:t>
      </w:r>
    </w:p>
    <w:p w14:paraId="0D5196EC" w14:textId="1EB4CD80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>Anggota</w:t>
      </w:r>
      <w:proofErr w:type="spellEnd"/>
      <w:r>
        <w:t xml:space="preserve"> Tim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</w:p>
    <w:p w14:paraId="409D7CAD" w14:textId="77777777" w:rsidR="00C22338" w:rsidRDefault="00000000">
      <w:r>
        <w:br/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2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penguji</w:t>
      </w:r>
      <w:proofErr w:type="spellEnd"/>
      <w:r>
        <w:t xml:space="preserve"> &amp;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997"/>
        <w:gridCol w:w="1772"/>
        <w:gridCol w:w="1824"/>
        <w:gridCol w:w="1377"/>
      </w:tblGrid>
      <w:tr w:rsidR="000F7734" w14:paraId="584EEAE7" w14:textId="09A3861E" w:rsidTr="000F7734">
        <w:tc>
          <w:tcPr>
            <w:tcW w:w="886" w:type="dxa"/>
          </w:tcPr>
          <w:p w14:paraId="74C4BEAE" w14:textId="77777777" w:rsidR="000F7734" w:rsidRDefault="000F7734" w:rsidP="000F7734">
            <w:pPr>
              <w:jc w:val="center"/>
            </w:pPr>
            <w:r>
              <w:t>Tidak</w:t>
            </w:r>
          </w:p>
        </w:tc>
        <w:tc>
          <w:tcPr>
            <w:tcW w:w="2997" w:type="dxa"/>
          </w:tcPr>
          <w:p w14:paraId="3AD3FE24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>/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71C97854" w14:textId="77777777" w:rsidR="000F7734" w:rsidRDefault="000F7734" w:rsidP="000F7734">
            <w:pPr>
              <w:jc w:val="center"/>
            </w:pPr>
            <w:r>
              <w:t>Nilai</w:t>
            </w:r>
          </w:p>
        </w:tc>
        <w:tc>
          <w:tcPr>
            <w:tcW w:w="1824" w:type="dxa"/>
          </w:tcPr>
          <w:p w14:paraId="591A12C5" w14:textId="77777777" w:rsidR="000F7734" w:rsidRDefault="000F7734" w:rsidP="000F7734">
            <w:pPr>
              <w:jc w:val="center"/>
            </w:pPr>
            <w:proofErr w:type="spellStart"/>
            <w:r>
              <w:t>Bobot</w:t>
            </w:r>
            <w:proofErr w:type="spellEnd"/>
            <w:r>
              <w:br/>
              <w:t>Nilai Akhir</w:t>
            </w:r>
          </w:p>
        </w:tc>
        <w:tc>
          <w:tcPr>
            <w:tcW w:w="1377" w:type="dxa"/>
          </w:tcPr>
          <w:p w14:paraId="615CE9AA" w14:textId="18B26573" w:rsidR="000F7734" w:rsidRDefault="000F7734" w:rsidP="000F7734">
            <w:pPr>
              <w:jc w:val="center"/>
            </w:pPr>
            <w:r>
              <w:t>Nilai Akhir</w:t>
            </w:r>
          </w:p>
        </w:tc>
      </w:tr>
      <w:tr w:rsidR="000F7734" w14:paraId="467FA46A" w14:textId="447D0483" w:rsidTr="000F7734">
        <w:tc>
          <w:tcPr>
            <w:tcW w:w="886" w:type="dxa"/>
          </w:tcPr>
          <w:p w14:paraId="669689DD" w14:textId="77777777" w:rsidR="000F7734" w:rsidRDefault="000F7734" w:rsidP="000F7734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14:paraId="3833DD5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8BF4EB0" w14:textId="2E53137A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E3A87FD" w14:textId="6F460CCD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  <w:r>
              <w:t>%</w:t>
            </w:r>
          </w:p>
        </w:tc>
        <w:tc>
          <w:tcPr>
            <w:tcW w:w="1377" w:type="dxa"/>
          </w:tcPr>
          <w:p w14:paraId="0B22E2B2" w14:textId="68899AF6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A51B29D" w14:textId="545F769E" w:rsidTr="000F7734">
        <w:tc>
          <w:tcPr>
            <w:tcW w:w="886" w:type="dxa"/>
          </w:tcPr>
          <w:p w14:paraId="29D3567E" w14:textId="77777777" w:rsidR="000F7734" w:rsidRDefault="000F7734" w:rsidP="000F7734">
            <w:pPr>
              <w:jc w:val="center"/>
            </w:pPr>
            <w:r>
              <w:t>2</w:t>
            </w:r>
          </w:p>
        </w:tc>
        <w:tc>
          <w:tcPr>
            <w:tcW w:w="2997" w:type="dxa"/>
          </w:tcPr>
          <w:p w14:paraId="2BA9ED67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10542CA" w14:textId="2D8B6030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31E005F7" w14:textId="47F0E5BC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6D566ED3" w14:textId="020AC3CF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5FBE732" w14:textId="27E69648" w:rsidTr="000F7734">
        <w:tc>
          <w:tcPr>
            <w:tcW w:w="886" w:type="dxa"/>
          </w:tcPr>
          <w:p w14:paraId="2B3E21BB" w14:textId="77777777" w:rsidR="000F7734" w:rsidRDefault="000F7734" w:rsidP="000F7734">
            <w:pPr>
              <w:jc w:val="center"/>
            </w:pPr>
            <w:r>
              <w:t>3</w:t>
            </w:r>
          </w:p>
        </w:tc>
        <w:tc>
          <w:tcPr>
            <w:tcW w:w="2997" w:type="dxa"/>
          </w:tcPr>
          <w:p w14:paraId="09A0BD9B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772" w:type="dxa"/>
          </w:tcPr>
          <w:p w14:paraId="76969F66" w14:textId="309833C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0B6DFFD3" w14:textId="430BC91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42004EC" w14:textId="72069A0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F0B6BEE" w14:textId="6B69B77C" w:rsidTr="000F7734">
        <w:tc>
          <w:tcPr>
            <w:tcW w:w="886" w:type="dxa"/>
          </w:tcPr>
          <w:p w14:paraId="666A9431" w14:textId="1EAA98A1" w:rsidR="000F7734" w:rsidRDefault="000F7734" w:rsidP="000F7734">
            <w:pPr>
              <w:jc w:val="center"/>
            </w:pPr>
            <w:r>
              <w:t>4</w:t>
            </w:r>
          </w:p>
        </w:tc>
        <w:tc>
          <w:tcPr>
            <w:tcW w:w="2997" w:type="dxa"/>
          </w:tcPr>
          <w:p w14:paraId="21C3F724" w14:textId="3FD9A6F4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1772" w:type="dxa"/>
          </w:tcPr>
          <w:p w14:paraId="75ECE3A9" w14:textId="4A2B7AEB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BE6C475" w14:textId="4F6E8CE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1B10383" w14:textId="024F5FA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109EDDA" w14:textId="0EE08EFC" w:rsidTr="000F7734">
        <w:tc>
          <w:tcPr>
            <w:tcW w:w="886" w:type="dxa"/>
          </w:tcPr>
          <w:p w14:paraId="7BE11CB6" w14:textId="40E4D564" w:rsidR="000F7734" w:rsidRDefault="000F7734" w:rsidP="000F7734">
            <w:pPr>
              <w:jc w:val="center"/>
            </w:pPr>
          </w:p>
        </w:tc>
        <w:tc>
          <w:tcPr>
            <w:tcW w:w="2997" w:type="dxa"/>
          </w:tcPr>
          <w:p w14:paraId="06177120" w14:textId="494B4FB2" w:rsidR="000F7734" w:rsidRDefault="000F7734" w:rsidP="000F7734">
            <w:pPr>
              <w:jc w:val="center"/>
            </w:pPr>
            <w:r>
              <w:t>Total</w:t>
            </w:r>
          </w:p>
        </w:tc>
        <w:tc>
          <w:tcPr>
            <w:tcW w:w="1772" w:type="dxa"/>
          </w:tcPr>
          <w:p w14:paraId="4C5B879B" w14:textId="5DCB459A" w:rsidR="000F7734" w:rsidRDefault="000F7734" w:rsidP="000F7734">
            <w:pPr>
              <w:jc w:val="center"/>
            </w:pPr>
          </w:p>
        </w:tc>
        <w:tc>
          <w:tcPr>
            <w:tcW w:w="1824" w:type="dxa"/>
          </w:tcPr>
          <w:p w14:paraId="6E6E1AE0" w14:textId="35FEB26C" w:rsidR="000F7734" w:rsidRDefault="000F7734" w:rsidP="000F7734">
            <w:pPr>
              <w:jc w:val="center"/>
            </w:pPr>
            <w:r>
              <w:t>100.00%</w:t>
            </w:r>
          </w:p>
        </w:tc>
        <w:tc>
          <w:tcPr>
            <w:tcW w:w="1377" w:type="dxa"/>
          </w:tcPr>
          <w:p w14:paraId="57DA1D95" w14:textId="3A1640B2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</w:tbl>
    <w:p w14:paraId="44F67C04" w14:textId="5A1029BC" w:rsidR="00C22338" w:rsidRDefault="00000000">
      <w:r>
        <w:br/>
      </w:r>
      <w:proofErr w:type="spellStart"/>
      <w:r>
        <w:t>Ditetapkan</w:t>
      </w:r>
      <w:proofErr w:type="spellEnd"/>
      <w:r>
        <w:t xml:space="preserve"> di Bandung:</w:t>
      </w:r>
      <w:r w:rsidR="000F7734">
        <w:t xml:space="preserve"> </w:t>
      </w:r>
      <w:r w:rsidR="000F7734">
        <w:t>${</w:t>
      </w:r>
      <w:proofErr w:type="spellStart"/>
      <w:r w:rsidR="000F7734">
        <w:t>tanggal</w:t>
      </w:r>
      <w:proofErr w:type="spellEnd"/>
      <w:r w:rsidR="000F7734">
        <w:t>}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49"/>
        <w:gridCol w:w="1642"/>
        <w:gridCol w:w="1835"/>
        <w:gridCol w:w="1653"/>
      </w:tblGrid>
      <w:tr w:rsidR="000F7734" w14:paraId="1F7E37D1" w14:textId="52E83F18" w:rsidTr="000F7734">
        <w:trPr>
          <w:trHeight w:val="493"/>
        </w:trPr>
        <w:tc>
          <w:tcPr>
            <w:tcW w:w="1839" w:type="dxa"/>
          </w:tcPr>
          <w:p w14:paraId="3F008BA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849" w:type="dxa"/>
          </w:tcPr>
          <w:p w14:paraId="12FA7C95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642" w:type="dxa"/>
          </w:tcPr>
          <w:p w14:paraId="2E8A1DB9" w14:textId="57CAD34B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835" w:type="dxa"/>
          </w:tcPr>
          <w:p w14:paraId="03A30187" w14:textId="77777777" w:rsidR="000F7734" w:rsidRDefault="000F7734" w:rsidP="000F7734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  <w:tc>
          <w:tcPr>
            <w:tcW w:w="1653" w:type="dxa"/>
          </w:tcPr>
          <w:p w14:paraId="32C94B5E" w14:textId="74643A3C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</w:p>
        </w:tc>
      </w:tr>
      <w:tr w:rsidR="000F7734" w14:paraId="7D17AE9B" w14:textId="6F5D3235" w:rsidTr="000F7734">
        <w:trPr>
          <w:trHeight w:val="684"/>
        </w:trPr>
        <w:tc>
          <w:tcPr>
            <w:tcW w:w="1839" w:type="dxa"/>
          </w:tcPr>
          <w:p w14:paraId="48300100" w14:textId="616BE8DE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49" w:type="dxa"/>
          </w:tcPr>
          <w:p w14:paraId="74A3400D" w14:textId="15A5C072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42" w:type="dxa"/>
          </w:tcPr>
          <w:p w14:paraId="35DD37DF" w14:textId="12D48380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14:paraId="02B53750" w14:textId="7DC56DCF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53" w:type="dxa"/>
          </w:tcPr>
          <w:p w14:paraId="655C0C05" w14:textId="1A1293C4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</w:tr>
    </w:tbl>
    <w:p w14:paraId="10927982" w14:textId="77777777" w:rsidR="009C4F34" w:rsidRDefault="009C4F34"/>
    <w:sectPr w:rsidR="009C4F34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931E" w14:textId="77777777" w:rsidR="00D97960" w:rsidRDefault="00D97960">
      <w:pPr>
        <w:spacing w:after="0" w:line="240" w:lineRule="auto"/>
      </w:pPr>
      <w:r>
        <w:separator/>
      </w:r>
    </w:p>
  </w:endnote>
  <w:endnote w:type="continuationSeparator" w:id="0">
    <w:p w14:paraId="1EAD6311" w14:textId="77777777" w:rsidR="00D97960" w:rsidRDefault="00D9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14AC" w14:textId="77777777" w:rsidR="00C22338" w:rsidRDefault="00C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E3C2A" w14:textId="77777777" w:rsidR="00D97960" w:rsidRDefault="00D97960">
      <w:pPr>
        <w:spacing w:after="0" w:line="240" w:lineRule="auto"/>
      </w:pPr>
      <w:r>
        <w:separator/>
      </w:r>
    </w:p>
  </w:footnote>
  <w:footnote w:type="continuationSeparator" w:id="0">
    <w:p w14:paraId="743C0D33" w14:textId="77777777" w:rsidR="00D97960" w:rsidRDefault="00D9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FE" w14:textId="77777777" w:rsidR="00C22338" w:rsidRDefault="00C22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2392C"/>
    <w:multiLevelType w:val="hybridMultilevel"/>
    <w:tmpl w:val="58BC96F8"/>
    <w:lvl w:ilvl="0" w:tplc="33AEF346">
      <w:start w:val="10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762349">
    <w:abstractNumId w:val="8"/>
  </w:num>
  <w:num w:numId="2" w16cid:durableId="1438982203">
    <w:abstractNumId w:val="6"/>
  </w:num>
  <w:num w:numId="3" w16cid:durableId="430056122">
    <w:abstractNumId w:val="5"/>
  </w:num>
  <w:num w:numId="4" w16cid:durableId="1339580588">
    <w:abstractNumId w:val="4"/>
  </w:num>
  <w:num w:numId="5" w16cid:durableId="1823228376">
    <w:abstractNumId w:val="7"/>
  </w:num>
  <w:num w:numId="6" w16cid:durableId="1162311645">
    <w:abstractNumId w:val="3"/>
  </w:num>
  <w:num w:numId="7" w16cid:durableId="1470055024">
    <w:abstractNumId w:val="2"/>
  </w:num>
  <w:num w:numId="8" w16cid:durableId="252932195">
    <w:abstractNumId w:val="1"/>
  </w:num>
  <w:num w:numId="9" w16cid:durableId="269629655">
    <w:abstractNumId w:val="0"/>
  </w:num>
  <w:num w:numId="10" w16cid:durableId="1116287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734"/>
    <w:rsid w:val="0015074B"/>
    <w:rsid w:val="001F0231"/>
    <w:rsid w:val="0029639D"/>
    <w:rsid w:val="00326F90"/>
    <w:rsid w:val="00423DE0"/>
    <w:rsid w:val="004B0C52"/>
    <w:rsid w:val="005D1398"/>
    <w:rsid w:val="00653801"/>
    <w:rsid w:val="0072294C"/>
    <w:rsid w:val="007E465D"/>
    <w:rsid w:val="008D0465"/>
    <w:rsid w:val="009C4F34"/>
    <w:rsid w:val="00AA1D8D"/>
    <w:rsid w:val="00B37A82"/>
    <w:rsid w:val="00B47730"/>
    <w:rsid w:val="00C22338"/>
    <w:rsid w:val="00CB0664"/>
    <w:rsid w:val="00D979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282D7"/>
  <w14:defaultImageDpi w14:val="300"/>
  <w15:docId w15:val="{3D852067-E3B0-414F-80C7-D4112E8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 Febrian</cp:lastModifiedBy>
  <cp:revision>5</cp:revision>
  <dcterms:created xsi:type="dcterms:W3CDTF">2013-12-23T23:15:00Z</dcterms:created>
  <dcterms:modified xsi:type="dcterms:W3CDTF">2024-12-15T12:21:00Z</dcterms:modified>
  <cp:category/>
</cp:coreProperties>
</file>